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7AB" w:rsidRDefault="00994407">
      <w:pPr>
        <w:pStyle w:val="Ttulo1"/>
      </w:pPr>
      <w:r>
        <w:t>Glossário de Termos e Dados Importantes</w:t>
      </w:r>
    </w:p>
    <w:p w:rsidR="000717AB" w:rsidRDefault="00994407">
      <w:pPr>
        <w:pStyle w:val="Ttulo2"/>
      </w:pPr>
      <w:r>
        <w:t>1. Introdução</w:t>
      </w:r>
    </w:p>
    <w:p w:rsidR="000717AB" w:rsidRDefault="00994407">
      <w:r>
        <w:t xml:space="preserve">Este documento apresenta o glossário de termos e os dados importantes utilizados no sistema 'HealthScore – Treinador IA de Objeções para Vendedores'. Seu objetivo é padronizar a linguagem, garantir o </w:t>
      </w:r>
      <w:r>
        <w:t>entendimento comum entre os envolvidos no projeto e consolidar as informações fundamentais que impactam diretamente o funcionamento do sistema.</w:t>
      </w:r>
    </w:p>
    <w:p w:rsidR="000717AB" w:rsidRDefault="00994407">
      <w:pPr>
        <w:pStyle w:val="Ttulo2"/>
      </w:pPr>
      <w:r>
        <w:t>2. Glossário de Termos</w:t>
      </w:r>
    </w:p>
    <w:p w:rsidR="000717AB" w:rsidRDefault="00994407">
      <w:pPr>
        <w:pStyle w:val="Commarcadores"/>
      </w:pPr>
      <w:r>
        <w:t>Objeção: Manifestação de dúvida, resistência ou argumento apresentado por um cliente fict</w:t>
      </w:r>
      <w:r>
        <w:t>ício durante a simulação.</w:t>
      </w:r>
    </w:p>
    <w:p w:rsidR="000717AB" w:rsidRDefault="00994407">
      <w:pPr>
        <w:pStyle w:val="Commarcadores"/>
      </w:pPr>
      <w:r>
        <w:t>Simulação: Sessão de treinamento onde o vendedor responde a objeções simuladas.</w:t>
      </w:r>
    </w:p>
    <w:p w:rsidR="000717AB" w:rsidRDefault="00994407">
      <w:pPr>
        <w:pStyle w:val="Commarcadores"/>
      </w:pPr>
      <w:r>
        <w:t>Resposta: Texto digitado pelo vendedor como tentativa de contornar a objeção apresentada.</w:t>
      </w:r>
    </w:p>
    <w:p w:rsidR="000717AB" w:rsidRDefault="00994407">
      <w:pPr>
        <w:pStyle w:val="Commarcadores"/>
      </w:pPr>
      <w:r>
        <w:t>Feedback: Retorno gerado automaticamente pela IA com análise</w:t>
      </w:r>
      <w:r>
        <w:t xml:space="preserve"> e sugestões sobre a resposta do vendedor.</w:t>
      </w:r>
    </w:p>
    <w:p w:rsidR="000717AB" w:rsidRDefault="00994407">
      <w:pPr>
        <w:pStyle w:val="Commarcadores"/>
      </w:pPr>
      <w:r>
        <w:t>Pontuação: Nota de 0 a 10 atribuída a cada resposta, com base nos critérios de avaliação.</w:t>
      </w:r>
    </w:p>
    <w:p w:rsidR="000717AB" w:rsidRDefault="00994407">
      <w:pPr>
        <w:pStyle w:val="Commarcadores"/>
      </w:pPr>
      <w:r>
        <w:t>Score Total: Soma das pontuações de todas as respostas dadas durante uma simulação.</w:t>
      </w:r>
    </w:p>
    <w:p w:rsidR="000717AB" w:rsidRDefault="00994407">
      <w:pPr>
        <w:pStyle w:val="Commarcadores"/>
      </w:pPr>
      <w:r>
        <w:t xml:space="preserve">Nível: Classificação final do vendedor </w:t>
      </w:r>
      <w:r>
        <w:t>baseada no score total: Bronze, Prata, Ouro ou Diamante.</w:t>
      </w:r>
    </w:p>
    <w:p w:rsidR="000717AB" w:rsidRDefault="00994407">
      <w:pPr>
        <w:pStyle w:val="Commarcadores"/>
      </w:pPr>
      <w:r>
        <w:t>Ranking: Lista ordenada com a pontuação dos vendedores, usada para promover competição saudável.</w:t>
      </w:r>
    </w:p>
    <w:p w:rsidR="000717AB" w:rsidRDefault="00994407">
      <w:pPr>
        <w:pStyle w:val="Commarcadores"/>
      </w:pPr>
      <w:r>
        <w:t>Critérios de Avaliação: Conjunto de quatro critérios: Clareza, Técnica, Empatia e Assertividade.</w:t>
      </w:r>
    </w:p>
    <w:p w:rsidR="000717AB" w:rsidRDefault="00994407">
      <w:pPr>
        <w:pStyle w:val="Commarcadores"/>
      </w:pPr>
      <w:r>
        <w:t>Vende</w:t>
      </w:r>
      <w:r>
        <w:t>dor: Usuário do sistema responsável por responder às objeções simuladas.</w:t>
      </w:r>
    </w:p>
    <w:p w:rsidR="000717AB" w:rsidRDefault="00994407">
      <w:pPr>
        <w:pStyle w:val="Commarcadores"/>
      </w:pPr>
      <w:r>
        <w:t>IA Avaliadora: Agente inteligente baseado em LLM (OpenAI) que analisa e pontua as respostas.</w:t>
      </w:r>
    </w:p>
    <w:p w:rsidR="000717AB" w:rsidRDefault="00994407">
      <w:pPr>
        <w:pStyle w:val="Ttulo2"/>
      </w:pPr>
      <w:r>
        <w:t>3. Dados Importantes do Sistema</w:t>
      </w:r>
    </w:p>
    <w:p w:rsidR="000717AB" w:rsidRDefault="00994407">
      <w:r>
        <w:t>▶ Número de objeções por simulação: entre 10 e 30.</w:t>
      </w:r>
    </w:p>
    <w:p w:rsidR="000717AB" w:rsidRDefault="00994407">
      <w:r>
        <w:t>▶ Crité</w:t>
      </w:r>
      <w:r>
        <w:t>rios de avaliação por resposta:</w:t>
      </w:r>
      <w:r>
        <w:br/>
        <w:t xml:space="preserve">   - Clareza</w:t>
      </w:r>
      <w:r>
        <w:br/>
        <w:t xml:space="preserve">   - Técnica</w:t>
      </w:r>
      <w:r>
        <w:br/>
        <w:t xml:space="preserve">   - Empatia</w:t>
      </w:r>
      <w:r>
        <w:br/>
        <w:t xml:space="preserve">   - Assertividade</w:t>
      </w:r>
    </w:p>
    <w:p w:rsidR="000717AB" w:rsidRDefault="00994407">
      <w:r>
        <w:t>▶ Pontuação por resposta: 0 a 10 pontos.</w:t>
      </w:r>
    </w:p>
    <w:p w:rsidR="000717AB" w:rsidRDefault="00994407">
      <w:r>
        <w:t>▶ Score total</w:t>
      </w:r>
      <w:r>
        <w:t xml:space="preserve">: </w:t>
      </w:r>
      <w:proofErr w:type="spellStart"/>
      <w:r>
        <w:t>até</w:t>
      </w:r>
      <w:proofErr w:type="spellEnd"/>
      <w:r>
        <w:t xml:space="preserve"> 300 </w:t>
      </w:r>
      <w:proofErr w:type="spellStart"/>
      <w:r>
        <w:t>pontos</w:t>
      </w:r>
      <w:proofErr w:type="spellEnd"/>
      <w:r>
        <w:t xml:space="preserve"> a </w:t>
      </w:r>
      <w:proofErr w:type="spellStart"/>
      <w:r>
        <w:t>depender</w:t>
      </w:r>
      <w:proofErr w:type="spellEnd"/>
      <w:r>
        <w:t xml:space="preserve"> da </w:t>
      </w:r>
      <w:proofErr w:type="spellStart"/>
      <w:r>
        <w:t>dificuldade</w:t>
      </w:r>
      <w:proofErr w:type="spellEnd"/>
      <w:r>
        <w:t>.</w:t>
      </w:r>
    </w:p>
    <w:p w:rsidR="000717AB" w:rsidRDefault="00994407">
      <w:r>
        <w:lastRenderedPageBreak/>
        <w:t>▶ Faixas de Nível:</w:t>
      </w:r>
      <w:r>
        <w:br/>
        <w:t xml:space="preserve">   - Bronze: </w:t>
      </w:r>
      <w:proofErr w:type="spellStart"/>
      <w:r>
        <w:t>Ultimos</w:t>
      </w:r>
      <w:proofErr w:type="spellEnd"/>
      <w:r>
        <w:t xml:space="preserve"> </w:t>
      </w:r>
      <w:proofErr w:type="spellStart"/>
      <w:r>
        <w:t>lugares</w:t>
      </w:r>
      <w:proofErr w:type="spellEnd"/>
      <w:r>
        <w:t>.</w:t>
      </w:r>
      <w:r>
        <w:br/>
        <w:t xml:space="preserve">   - Prata: </w:t>
      </w:r>
      <w:proofErr w:type="spellStart"/>
      <w:r>
        <w:t>Terceiro</w:t>
      </w:r>
      <w:proofErr w:type="spellEnd"/>
      <w:r>
        <w:t xml:space="preserve"> </w:t>
      </w:r>
      <w:proofErr w:type="spellStart"/>
      <w:r>
        <w:t>lugar</w:t>
      </w:r>
      <w:proofErr w:type="spellEnd"/>
      <w:r>
        <w:t>.</w:t>
      </w:r>
      <w:r>
        <w:br/>
        <w:t xml:space="preserve">   - </w:t>
      </w:r>
      <w:proofErr w:type="spellStart"/>
      <w:r>
        <w:t>Ouro</w:t>
      </w:r>
      <w:proofErr w:type="spellEnd"/>
      <w:r>
        <w:t xml:space="preserve">: Segunda </w:t>
      </w:r>
      <w:proofErr w:type="spellStart"/>
      <w:r>
        <w:t>lugar</w:t>
      </w:r>
      <w:proofErr w:type="spellEnd"/>
      <w:r>
        <w:t>.</w:t>
      </w:r>
      <w:r>
        <w:br/>
        <w:t xml:space="preserve">   - Diamante: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lugar</w:t>
      </w:r>
      <w:proofErr w:type="spellEnd"/>
      <w:r>
        <w:t>.</w:t>
      </w:r>
    </w:p>
    <w:p w:rsidR="000717AB" w:rsidRDefault="00994407">
      <w:r>
        <w:t>▶ Tempo ideal de resposta da IA: até 5</w:t>
      </w:r>
      <w:bookmarkStart w:id="0" w:name="_GoBack"/>
      <w:bookmarkEnd w:id="0"/>
      <w:r>
        <w:t xml:space="preserve"> segundos.</w:t>
      </w:r>
    </w:p>
    <w:p w:rsidR="000717AB" w:rsidRDefault="00994407">
      <w:r>
        <w:t>▶ Perfis de objeções: variados por setor e tipo de decisor (ex: financeiro, técnico, operacional).</w:t>
      </w:r>
    </w:p>
    <w:p w:rsidR="000717AB" w:rsidRDefault="00994407">
      <w:r>
        <w:t>▶ Dificuldade da objeção: Fácil, Médio, Alto, Profissional.</w:t>
      </w:r>
    </w:p>
    <w:sectPr w:rsidR="000717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7AB"/>
    <w:rsid w:val="0015074B"/>
    <w:rsid w:val="0029639D"/>
    <w:rsid w:val="00326F90"/>
    <w:rsid w:val="009944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0325AD"/>
  <w14:defaultImageDpi w14:val="300"/>
  <w15:docId w15:val="{C9E4881A-4A0F-4000-A87B-7CAC3E45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85E1B8-27D8-4CB1-9644-CAA70EF67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</cp:lastModifiedBy>
  <cp:revision>2</cp:revision>
  <dcterms:created xsi:type="dcterms:W3CDTF">2013-12-23T23:15:00Z</dcterms:created>
  <dcterms:modified xsi:type="dcterms:W3CDTF">2025-07-15T19:12:00Z</dcterms:modified>
  <cp:category/>
</cp:coreProperties>
</file>