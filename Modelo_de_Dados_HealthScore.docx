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1D6" w:rsidRDefault="005912CE">
      <w:pPr>
        <w:pStyle w:val="Ttulo1"/>
      </w:pPr>
      <w:r>
        <w:t>Documento de Modelo de Dados</w:t>
      </w:r>
    </w:p>
    <w:p w:rsidR="000B11D6" w:rsidRDefault="005912CE">
      <w:pPr>
        <w:pStyle w:val="Ttulo2"/>
      </w:pPr>
      <w:r>
        <w:t>1. Introdução</w:t>
      </w:r>
    </w:p>
    <w:p w:rsidR="000B11D6" w:rsidRDefault="005912CE">
      <w:r>
        <w:t>Este documento apresenta o Modelo de Dados do sistema 'HealthScore – Treinador IA de Objeções para Vendedores'. O objetivo é descrever as entidades principais do sistema, seus atributos e os relacionamentos entre</w:t>
      </w:r>
      <w:r>
        <w:t xml:space="preserve"> elas, servindo como base para a estruturação do banco de dados relacional que sustentará a aplicação.</w:t>
      </w:r>
    </w:p>
    <w:p w:rsidR="000B11D6" w:rsidRDefault="005912CE">
      <w:pPr>
        <w:pStyle w:val="Ttulo2"/>
      </w:pPr>
      <w:r>
        <w:t>2. Entidades e Atributos</w:t>
      </w:r>
    </w:p>
    <w:p w:rsidR="000B11D6" w:rsidRDefault="005912CE">
      <w:pPr>
        <w:pStyle w:val="Ttulo3"/>
      </w:pPr>
      <w:r>
        <w:t>2.1 Entidade: Usuario</w:t>
      </w:r>
    </w:p>
    <w:p w:rsidR="000B11D6" w:rsidRDefault="005912CE">
      <w:r>
        <w:t>Descrição: Representa o vendedor que participa das simulações.</w:t>
      </w:r>
      <w:r>
        <w:br/>
      </w:r>
      <w:r>
        <w:br/>
        <w:t>Atributos:</w:t>
      </w:r>
      <w:r>
        <w:br/>
        <w:t>- id_usuario (PK)</w:t>
      </w:r>
      <w:r>
        <w:br/>
        <w:t xml:space="preserve">- </w:t>
      </w:r>
      <w:proofErr w:type="spellStart"/>
      <w:r>
        <w:t>nome</w:t>
      </w:r>
      <w:proofErr w:type="spellEnd"/>
      <w:r w:rsidR="00EA2B6D">
        <w:t xml:space="preserve"> </w:t>
      </w:r>
      <w:r>
        <w:br/>
        <w:t xml:space="preserve">- </w:t>
      </w:r>
      <w:proofErr w:type="spellStart"/>
      <w:r>
        <w:t>senha</w:t>
      </w:r>
      <w:proofErr w:type="spellEnd"/>
      <w:r>
        <w:t xml:space="preserve"> (hash)</w:t>
      </w:r>
      <w:r>
        <w:br/>
        <w:t xml:space="preserve">- </w:t>
      </w:r>
      <w:proofErr w:type="spellStart"/>
      <w:r>
        <w:t>data_criacao</w:t>
      </w:r>
      <w:proofErr w:type="spellEnd"/>
      <w:r>
        <w:br/>
        <w:t xml:space="preserve">- </w:t>
      </w:r>
      <w:proofErr w:type="spellStart"/>
      <w:r w:rsidR="00EA2B6D">
        <w:t>role</w:t>
      </w:r>
    </w:p>
    <w:p w:rsidR="000B11D6" w:rsidRDefault="005912CE">
      <w:pPr>
        <w:pStyle w:val="Ttulo3"/>
      </w:pPr>
      <w:proofErr w:type="spellEnd"/>
      <w:r>
        <w:t>2.2 Entidade: Simulacao</w:t>
      </w:r>
    </w:p>
    <w:p w:rsidR="000B11D6" w:rsidRDefault="005912CE">
      <w:r>
        <w:t>Descrição: Representa uma sessão de simulação realizada por um vendedor.</w:t>
      </w:r>
      <w:r>
        <w:br/>
      </w:r>
      <w:r>
        <w:br/>
        <w:t>Atributos:</w:t>
      </w:r>
      <w:r>
        <w:br/>
        <w:t>- id_simulacao (PK)</w:t>
      </w:r>
      <w:r>
        <w:br/>
        <w:t>- id_usuario (FK)</w:t>
      </w:r>
      <w:r>
        <w:br/>
        <w:t xml:space="preserve">- </w:t>
      </w:r>
      <w:proofErr w:type="spellStart"/>
      <w:r>
        <w:t>data_inicio</w:t>
      </w:r>
      <w:proofErr w:type="spellEnd"/>
      <w:r>
        <w:br/>
        <w:t xml:space="preserve">- </w:t>
      </w:r>
      <w:proofErr w:type="spellStart"/>
      <w:r>
        <w:t>data_fim</w:t>
      </w:r>
      <w:proofErr w:type="spellEnd"/>
      <w:r>
        <w:br/>
        <w:t xml:space="preserve">- </w:t>
      </w:r>
      <w:proofErr w:type="spellStart"/>
      <w:r>
        <w:t>pontuacao_total</w:t>
      </w:r>
      <w:proofErr w:type="spellEnd"/>
    </w:p>
    <w:p w:rsidR="000B11D6" w:rsidRDefault="005912CE">
      <w:pPr>
        <w:pStyle w:val="Ttulo3"/>
      </w:pPr>
      <w:r>
        <w:t>2.3</w:t>
      </w:r>
      <w:r>
        <w:t xml:space="preserve"> </w:t>
      </w:r>
      <w:proofErr w:type="spellStart"/>
      <w:r>
        <w:t>Entidade</w:t>
      </w:r>
      <w:proofErr w:type="spellEnd"/>
      <w:r>
        <w:t xml:space="preserve">: </w:t>
      </w:r>
      <w:proofErr w:type="spellStart"/>
      <w:r>
        <w:t>Historico</w:t>
      </w:r>
      <w:bookmarkStart w:id="0" w:name="_GoBack"/>
      <w:bookmarkEnd w:id="0"/>
      <w:proofErr w:type="spellEnd"/>
    </w:p>
    <w:p w:rsidR="000B11D6" w:rsidRDefault="005912CE">
      <w:r>
        <w:t>Descrição: Representa a resposta do vendedor a uma objeção durante a simulação.</w:t>
      </w:r>
      <w:r>
        <w:br/>
      </w:r>
      <w:r>
        <w:br/>
        <w:t>Atributos:</w:t>
      </w:r>
      <w:r>
        <w:br/>
      </w:r>
      <w:r w:rsidRPr="005912CE">
        <w:rPr>
          <w:highlight w:val="yellow"/>
        </w:rPr>
        <w:t>- id_resposta (PK)</w:t>
      </w:r>
      <w:r w:rsidRPr="005912CE">
        <w:rPr>
          <w:highlight w:val="yellow"/>
        </w:rPr>
        <w:br/>
        <w:t>- id_simulacao (FK)</w:t>
      </w:r>
      <w:r w:rsidRPr="005912CE">
        <w:rPr>
          <w:highlight w:val="yellow"/>
        </w:rPr>
        <w:br/>
        <w:t>- id_objecao (FK)</w:t>
      </w:r>
      <w:r w:rsidRPr="005912CE">
        <w:rPr>
          <w:highlight w:val="yellow"/>
        </w:rPr>
        <w:br/>
        <w:t>- resposta_texto</w:t>
      </w:r>
      <w:r w:rsidRPr="005912CE">
        <w:rPr>
          <w:highlight w:val="yellow"/>
        </w:rPr>
        <w:br/>
        <w:t>- nota</w:t>
      </w:r>
      <w:r w:rsidRPr="005912CE">
        <w:rPr>
          <w:highlight w:val="yellow"/>
        </w:rPr>
        <w:br/>
        <w:t>- feedback</w:t>
      </w:r>
      <w:r w:rsidRPr="005912CE">
        <w:rPr>
          <w:highlight w:val="yellow"/>
        </w:rPr>
        <w:br/>
        <w:t>- criterio_clareza</w:t>
      </w:r>
      <w:r w:rsidRPr="005912CE">
        <w:rPr>
          <w:highlight w:val="yellow"/>
        </w:rPr>
        <w:br/>
        <w:t>- criterio_tecnica</w:t>
      </w:r>
      <w:r>
        <w:br/>
      </w:r>
      <w:r>
        <w:lastRenderedPageBreak/>
        <w:t>- crit</w:t>
      </w:r>
      <w:r>
        <w:t>erio_empatia</w:t>
      </w:r>
      <w:r>
        <w:br/>
        <w:t>- criterio_assertividade</w:t>
      </w:r>
    </w:p>
    <w:p w:rsidR="000B11D6" w:rsidRDefault="005912CE">
      <w:pPr>
        <w:pStyle w:val="Ttulo3"/>
      </w:pPr>
      <w:r>
        <w:t>2.4</w:t>
      </w:r>
      <w:r>
        <w:t xml:space="preserve"> </w:t>
      </w:r>
      <w:proofErr w:type="spellStart"/>
      <w:r>
        <w:t>Entidade</w:t>
      </w:r>
      <w:proofErr w:type="spellEnd"/>
      <w:r>
        <w:t>: Ranking</w:t>
      </w:r>
    </w:p>
    <w:p w:rsidR="000B11D6" w:rsidRDefault="005912CE">
      <w:r>
        <w:t>Descrição: Representa o ranking atualizado dos usuários com base nas últimas simulações.</w:t>
      </w:r>
      <w:r>
        <w:br/>
      </w:r>
      <w:r>
        <w:br/>
        <w:t>Atributos:</w:t>
      </w:r>
      <w:r>
        <w:br/>
        <w:t>- id_ranking (PK)</w:t>
      </w:r>
      <w:r>
        <w:br/>
        <w:t>- id_usuario (FK)</w:t>
      </w:r>
      <w:r>
        <w:br/>
        <w:t>- posicao</w:t>
      </w:r>
      <w:r>
        <w:br/>
        <w:t>- pontuacao_acumulada</w:t>
      </w:r>
      <w:r>
        <w:br/>
        <w:t>- data_atualizacao</w:t>
      </w:r>
    </w:p>
    <w:sectPr w:rsidR="000B11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1D6"/>
    <w:rsid w:val="0015074B"/>
    <w:rsid w:val="0029639D"/>
    <w:rsid w:val="00326F90"/>
    <w:rsid w:val="005912CE"/>
    <w:rsid w:val="00AA1D8D"/>
    <w:rsid w:val="00B47730"/>
    <w:rsid w:val="00CB0664"/>
    <w:rsid w:val="00EA2B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ED8755"/>
  <w14:defaultImageDpi w14:val="300"/>
  <w15:docId w15:val="{C9E4881A-4A0F-4000-A87B-7CAC3E4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D44BF7-DFD9-4378-933A-5DD3AC08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</cp:lastModifiedBy>
  <cp:revision>2</cp:revision>
  <dcterms:created xsi:type="dcterms:W3CDTF">2013-12-23T23:15:00Z</dcterms:created>
  <dcterms:modified xsi:type="dcterms:W3CDTF">2025-07-15T19:14:00Z</dcterms:modified>
  <cp:category/>
</cp:coreProperties>
</file>